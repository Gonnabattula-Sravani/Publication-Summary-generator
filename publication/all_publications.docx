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 Overview</w:t>
      </w:r>
    </w:p>
    <w:p>
      <w:r>
        <w:t>Faculty Name: Mr. Ch S N L S Sai baba B</w:t>
      </w:r>
    </w:p>
    <w:p>
      <w:r>
        <w:t>Title: A Unified Approach to Smart Coconut Farming with IoT and Deep Learning for Recommendation of Pesticides and Fertilizers</w:t>
      </w:r>
    </w:p>
    <w:p>
      <w:r>
        <w:t>Year: 2025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Multi-model Summarization on Extending T5 Transformer for Text, Audio, and Images</w:t>
      </w:r>
    </w:p>
    <w:p>
      <w:r>
        <w:t>Year: 2025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Medical Plants Identification Using Leaves Based on Convolutional Neural Networks</w:t>
      </w:r>
    </w:p>
    <w:p>
      <w:r>
        <w:t>Year: 2024</w:t>
      </w:r>
    </w:p>
    <w:p>
      <w:r>
        <w:t>Type: Conference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Single Use Plastic Bottle Recognition and Classification Using Yolo V5 and V8 Architectures</w:t>
      </w:r>
    </w:p>
    <w:p>
      <w:r>
        <w:t>Year: 2024</w:t>
      </w:r>
    </w:p>
    <w:p>
      <w:r>
        <w:t>Type: Conference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Efficient Sentiment classification with Minimal parameters using Average Embedding Approach</w:t>
      </w:r>
    </w:p>
    <w:p>
      <w:r>
        <w:t>Year: 2023</w:t>
      </w:r>
    </w:p>
    <w:p>
      <w:r>
        <w:t>Type: Conference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An Advanced Distributed Public Cloud Based Searching Scheme by Optimal Matching over Encrypted data</w:t>
      </w:r>
    </w:p>
    <w:p>
      <w:r>
        <w:t>Year: 2023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Smart Voting System with Biometric Authentication using Raspberry pi</w:t>
      </w:r>
    </w:p>
    <w:p>
      <w:r>
        <w:t>Year: 2022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Mr. Ch S N L S Sai baba B</w:t>
      </w:r>
    </w:p>
    <w:p>
      <w:r>
        <w:t>Title: IOT Based Smart Street Light ManagementSystem</w:t>
      </w:r>
    </w:p>
    <w:p>
      <w:r>
        <w:t>Year: 2020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Mrs. V Vijaya Durga Poodi</w:t>
      </w:r>
    </w:p>
    <w:p>
      <w:r>
        <w:t>Title: Modeling the Data Object Routing in Data Aware Networking</w:t>
      </w:r>
    </w:p>
    <w:p>
      <w:r>
        <w:t>Year: 2024</w:t>
      </w:r>
    </w:p>
    <w:p>
      <w:r>
        <w:t>Type: Conference</w:t>
      </w:r>
    </w:p>
    <w:p>
      <w:r>
        <w:t>Citation Count: 1</w:t>
      </w:r>
    </w:p>
    <w:p>
      <w:r>
        <w:br/>
      </w:r>
    </w:p>
    <w:p>
      <w:r>
        <w:t>Faculty Name: Mrs. V Vijaya Durga Poodi</w:t>
      </w:r>
    </w:p>
    <w:p>
      <w:r>
        <w:t>Title: Machine Learning Approaches for Anomaly Detection in Network Security: Challenges, Methods and Advances</w:t>
      </w:r>
    </w:p>
    <w:p>
      <w:r>
        <w:t>Year: 2024</w:t>
      </w:r>
    </w:p>
    <w:p>
      <w:r>
        <w:t>Type: Conference</w:t>
      </w:r>
    </w:p>
    <w:p>
      <w:r>
        <w:t>Citation Count: 0</w:t>
      </w:r>
    </w:p>
    <w:p>
      <w:r>
        <w:br/>
      </w:r>
    </w:p>
    <w:p>
      <w:r>
        <w:t>Faculty Name: Mrs. V Vijaya Durga Poodi</w:t>
      </w:r>
    </w:p>
    <w:p>
      <w:r>
        <w:t>Title: Predicting Cryptocurrency Price Using Multiple Deep Learning Models Vijaya Durga, P.V. ,  Anusha, G.</w:t>
      </w:r>
    </w:p>
    <w:p>
      <w:r>
        <w:t>Year: 2024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Mrs. V Vijaya Durga Poodi</w:t>
      </w:r>
    </w:p>
    <w:p>
      <w:r>
        <w:t>Title: MEDICAL DEVICE FOR COLD STORAGE OF FLUIDS</w:t>
      </w:r>
    </w:p>
    <w:p>
      <w:r>
        <w:t>Year: 2024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Mrs. V Vijaya Durga Poodi</w:t>
      </w:r>
    </w:p>
    <w:p>
      <w:r>
        <w:t>Title: A Literature Survey on Internet of Things</w:t>
      </w:r>
    </w:p>
    <w:p>
      <w:r>
        <w:t>Year: 2020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Mrs. V Vijaya Durga Poodi</w:t>
      </w:r>
    </w:p>
    <w:p>
      <w:r>
        <w:t>Title: Effective Protection of Distributed Information Using Brokerage System</w:t>
      </w:r>
    </w:p>
    <w:p>
      <w:r>
        <w:t>Year: 2015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Mrs. CH. Lakshmi Veenadhari</w:t>
      </w:r>
    </w:p>
    <w:p>
      <w:r>
        <w:t>Title: Deployment models of Cloud Computing: Challenges</w:t>
      </w:r>
    </w:p>
    <w:p>
      <w:r>
        <w:t>Year: 2013</w:t>
      </w:r>
    </w:p>
    <w:p>
      <w:r>
        <w:t>Type: Journal</w:t>
      </w:r>
    </w:p>
    <w:p>
      <w:r>
        <w:t>Citation Count: 17</w:t>
      </w:r>
    </w:p>
    <w:p>
      <w:r>
        <w:br/>
      </w:r>
    </w:p>
    <w:p>
      <w:r>
        <w:t>Faculty Name: Mrs. CH. Lakshmi Veenadhari</w:t>
      </w:r>
    </w:p>
    <w:p>
      <w:r>
        <w:t>Title: Application of fog computing in military operations</w:t>
      </w:r>
    </w:p>
    <w:p>
      <w:r>
        <w:t>Year: 2017</w:t>
      </w:r>
    </w:p>
    <w:p>
      <w:r>
        <w:t>Type: Journal</w:t>
      </w:r>
    </w:p>
    <w:p>
      <w:r>
        <w:t>Citation Count: 8</w:t>
      </w:r>
    </w:p>
    <w:p>
      <w:r>
        <w:br/>
      </w:r>
    </w:p>
    <w:p>
      <w:r>
        <w:t>Faculty Name: Mrs. CH. Lakshmi Veenadhari</w:t>
      </w:r>
    </w:p>
    <w:p>
      <w:r>
        <w:t>Title: A Context Based Probabilistic Model for Automatic Document Summarization</w:t>
      </w:r>
    </w:p>
    <w:p>
      <w:r>
        <w:t>Year: 2014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Bone Fracture Prediction Using Machine Learning and Deep Learning Techniques</w:t>
      </w:r>
    </w:p>
    <w:p>
      <w:r>
        <w:t>Year: 2025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Identifying Bikers Without Helmets and Triple Riding Automatically</w:t>
      </w:r>
    </w:p>
    <w:p>
      <w:r>
        <w:t>Year: 2025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Machine Learning-Based Air Pollution Monitoring and Forecasting</w:t>
      </w:r>
    </w:p>
    <w:p>
      <w:r>
        <w:t>Year: 2025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Predicting Student Academic Performance Using Machine Learning: A Comparison of Classification Algorithms</w:t>
      </w:r>
    </w:p>
    <w:p>
      <w:r>
        <w:t>Year: 2025</w:t>
      </w:r>
    </w:p>
    <w:p>
      <w:r>
        <w:t>Type: Other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Enhancing Heart Disease Prediction Through a Heterogeneous Ensemble DL Models</w:t>
      </w:r>
    </w:p>
    <w:p>
      <w:r>
        <w:t>Year: 2024</w:t>
      </w:r>
    </w:p>
    <w:p>
      <w:r>
        <w:t>Type: Conference</w:t>
      </w:r>
    </w:p>
    <w:p>
      <w:r>
        <w:t>Citation Count: 1</w:t>
      </w:r>
    </w:p>
    <w:p>
      <w:r>
        <w:br/>
      </w:r>
    </w:p>
    <w:p>
      <w:r>
        <w:t>Faculty Name: Mr. Durga Satish Matta</w:t>
      </w:r>
    </w:p>
    <w:p>
      <w:r>
        <w:t>Title: Sentiment Analysis Using Bi-ConvLSTM</w:t>
      </w:r>
    </w:p>
    <w:p>
      <w:r>
        <w:t>Year: 2023</w:t>
      </w:r>
    </w:p>
    <w:p>
      <w:r>
        <w:t>Type: Conference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E-Commerce Customer Segmentation Using Machine Learning</w:t>
      </w:r>
    </w:p>
    <w:p>
      <w:r>
        <w:t>Year: 2022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MAKA Protocol: Secure Authenticated Key Management Protocol for Storing the Data below Data Revocation in Cloud Computing</w:t>
      </w:r>
    </w:p>
    <w:p>
      <w:r>
        <w:t>Year: 2021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IOT Based Smart Street Light Management System</w:t>
      </w:r>
    </w:p>
    <w:p>
      <w:r>
        <w:t>Year: 2020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Mr. Durga Satish Matta</w:t>
      </w:r>
    </w:p>
    <w:p>
      <w:r>
        <w:t>Title: E-commerce Customer Segmentation Using Machine Learning</w:t>
      </w:r>
    </w:p>
    <w:p>
      <w:r>
        <w:t>Year: 2022</w:t>
      </w:r>
    </w:p>
    <w:p>
      <w:r>
        <w:t>Type: Journal</w:t>
      </w:r>
    </w:p>
    <w:p>
      <w:r>
        <w:t>Citation Count: 1</w:t>
      </w:r>
    </w:p>
    <w:p>
      <w:r>
        <w:br/>
      </w:r>
    </w:p>
    <w:p>
      <w:r>
        <w:t>Faculty Name: Mr. Durga Satish Matta</w:t>
      </w:r>
    </w:p>
    <w:p>
      <w:r>
        <w:t>Title: MAKA Protocol:Secure Authenticated Key Management Protocol for Storing the Data below Data Revocation in Cloud Computing</w:t>
      </w:r>
    </w:p>
    <w:p>
      <w:r>
        <w:t>Year: 2021</w:t>
      </w:r>
    </w:p>
    <w:p>
      <w:r>
        <w:t>Type: Journal</w:t>
      </w:r>
    </w:p>
    <w:p>
      <w:r>
        <w:t>Citation Count: 0</w:t>
      </w:r>
    </w:p>
    <w:p>
      <w:r>
        <w:br/>
      </w:r>
    </w:p>
    <w:p>
      <w:r>
        <w:t>Faculty Name: Mrs. Pedamallu Krishna Madhuri</w:t>
      </w:r>
    </w:p>
    <w:p>
      <w:r>
        <w:t>Title: Glaucoma Stage Classification Using Image Empirical Mode Decomposition (IEMD) and Deep Learning from Fundus Images</w:t>
      </w:r>
    </w:p>
    <w:p>
      <w:r>
        <w:t>Year: 2023</w:t>
      </w:r>
    </w:p>
    <w:p>
      <w:r>
        <w:t>Type: Conference</w:t>
      </w:r>
    </w:p>
    <w:p>
      <w:r>
        <w:t>Citation Count: 1</w:t>
      </w:r>
    </w:p>
    <w:p>
      <w:r>
        <w:br/>
      </w:r>
    </w:p>
    <w:p>
      <w:r>
        <w:t>Faculty Name: Mrs. Pedamallu Krishna Madhuri</w:t>
      </w:r>
    </w:p>
    <w:p>
      <w:r>
        <w:t>Title: Efficient Task Distributed Algorithm using Virtual Machines for Fog Computing</w:t>
      </w:r>
    </w:p>
    <w:p>
      <w:r>
        <w:t>Year: No Year</w:t>
      </w:r>
    </w:p>
    <w:p>
      <w:r>
        <w:t>Type: Other</w:t>
      </w:r>
    </w:p>
    <w:p>
      <w:r>
        <w:t>Citation Count: 0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